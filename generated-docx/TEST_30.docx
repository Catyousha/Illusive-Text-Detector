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</w:p>
    <w:p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</w:p>
    <w:p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</w:p>
    <w:p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</w:p>
    <w:p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</w:p>
    <w:p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</w:p>
    <w:p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</w:p>
    <w:p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