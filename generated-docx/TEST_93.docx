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FFFFFF"/>
        </w:rPr>
        <w:t>N</w:t>
      </w:r>
      <w:r>
        <w:rPr>
          <w:color w:val="000000"/>
        </w:rPr>
        <w:t>e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FFFFFF"/>
        </w:rPr>
        <w:t>i</w:t>
      </w:r>
      <w:r>
        <w:rPr>
          <w:color w:val="000000"/>
        </w:rPr>
        <w:t>n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FFFFFF"/>
        </w:rPr>
        <w:t>d</w:t>
      </w:r>
      <w:r>
        <w:rPr>
          <w:color w:val="000000"/>
        </w:rPr>
        <w:t>u</w:t>
      </w:r>
      <w:r>
        <w:rPr>
          <w:color w:val="FFFFFF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e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u</w:t>
      </w:r>
      <w:r>
        <w:rPr>
          <w:color w:val="000000"/>
        </w:rPr>
        <w:t>p</w:t>
      </w:r>
      <w:r>
        <w:rPr>
          <w:color w:val="000000"/>
        </w:rPr>
        <w:t>t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s</w:t>
      </w:r>
      <w:r>
        <w:rPr>
          <w:color w:val="FFFFFF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000000"/>
        </w:rPr>
        <w:t>a</w:t>
      </w:r>
      <w:r>
        <w:rPr>
          <w:color w:val="FFFFFF"/>
        </w:rPr>
        <w:t>b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a</w:t>
      </w:r>
      <w:r>
        <w:rPr>
          <w:color w:val="FFFFFF"/>
        </w:rPr>
        <w:t>g</w:t>
      </w:r>
      <w:r>
        <w:rPr>
          <w:color w:val="FFFFFF"/>
        </w:rPr>
        <w:t>n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FFFFFF"/>
        </w:rPr>
        <w:t>s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e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o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FFFFFF"/>
        </w:rPr>
        <w:t>c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FFFFFF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s</w:t>
      </w:r>
      <w:r>
        <w:rPr>
          <w:color w:val="FFFFFF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a</w:t>
      </w:r>
      <w:r>
        <w:rPr>
          <w:color w:val="FFFFFF"/>
        </w:rPr>
        <w:t>g</w:t>
      </w:r>
      <w:r>
        <w:rPr>
          <w:color w:val="000000"/>
        </w:rPr>
        <w:t>n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u</w:t>
      </w:r>
      <w:r>
        <w:rPr>
          <w:color w:val="FFFFFF"/>
        </w:rPr>
        <w:t>p</w:t>
      </w:r>
      <w:r>
        <w:rPr>
          <w:color w:val="000000"/>
        </w:rPr>
        <w:t>t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o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000000"/>
        </w:rPr>
        <w:t>c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u</w:t>
      </w:r>
      <w:r>
        <w:rPr>
          <w:color w:val="000000"/>
        </w:rPr>
        <w:t>p</w:t>
      </w:r>
      <w:r>
        <w:rPr>
          <w:color w:val="000000"/>
        </w:rPr>
        <w:t>t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o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FFFFFF"/>
        </w:rPr>
        <w:t>a</w:t>
      </w:r>
      <w:r>
        <w:rPr>
          <w:color w:val="FFFFFF"/>
        </w:rPr>
        <w:t>b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FFFFFF"/>
        </w:rPr>
        <w:t>.</w:t>
      </w:r>
    </w:p>
    <w:p>
      <w:r>
        <w:rPr>
          <w:color w:val="FFFFFF"/>
        </w:rPr>
        <w:t>A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000000"/>
        </w:rPr>
        <w:t>c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FFFFFF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FFFFFF"/>
        </w:rPr>
        <w:t>d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o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>i</w:t>
      </w:r>
      <w:r>
        <w:rPr>
          <w:color w:val="FFFFFF"/>
        </w:rPr>
        <w:t>n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FFFFFF"/>
        </w:rPr>
        <w:t>d</w:t>
      </w:r>
      <w:r>
        <w:rPr>
          <w:color w:val="FFFFFF"/>
        </w:rPr>
        <w:t>u</w:t>
      </w:r>
      <w:r>
        <w:rPr>
          <w:color w:val="FFFFFF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s</w:t>
      </w:r>
      <w:r>
        <w:rPr>
          <w:color w:val="000000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o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e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i</w:t>
      </w:r>
      <w:r>
        <w:rPr>
          <w:color w:val="000000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a</w:t>
      </w:r>
      <w:r>
        <w:rPr>
          <w:color w:val="FFFFFF"/>
        </w:rPr>
        <w:t>g</w:t>
      </w:r>
      <w:r>
        <w:rPr>
          <w:color w:val="000000"/>
        </w:rPr>
        <w:t>n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o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FFFFFF"/>
        </w:rPr>
        <w:t>a</w:t>
      </w:r>
      <w:r>
        <w:rPr>
          <w:color w:val="000000"/>
        </w:rPr>
        <w:t>b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000000"/>
        </w:rPr>
        <w:t>s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000000"/>
        </w:rPr>
        <w:t>c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FFFFFF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o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a</w:t>
      </w:r>
      <w:r>
        <w:rPr>
          <w:color w:val="FFFFFF"/>
        </w:rPr>
        <w:t>.</w:t>
      </w:r>
    </w:p>
    <w:p>
      <w:r>
        <w:rPr>
          <w:color w:val="FFFFFF"/>
        </w:rPr>
        <w:t>N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i</w:t>
      </w:r>
      <w:r>
        <w:rPr>
          <w:color w:val="000000"/>
        </w:rPr>
        <w:t>n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>d</w:t>
      </w:r>
      <w:r>
        <w:rPr>
          <w:color w:val="FFFFFF"/>
        </w:rPr>
        <w:t>u</w:t>
      </w:r>
      <w:r>
        <w:rPr>
          <w:color w:val="FFFFFF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e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a</w:t>
      </w:r>
      <w:r>
        <w:rPr>
          <w:color w:val="000000"/>
        </w:rPr>
        <w:t>g</w:t>
      </w:r>
      <w:r>
        <w:rPr>
          <w:color w:val="000000"/>
        </w:rPr>
        <w:t>n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>i</w:t>
      </w:r>
      <w:r>
        <w:rPr>
          <w:color w:val="FFFFFF"/>
        </w:rPr>
        <w:t>n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>d</w:t>
      </w:r>
      <w:r>
        <w:rPr>
          <w:color w:val="000000"/>
        </w:rPr>
        <w:t>u</w:t>
      </w:r>
      <w:r>
        <w:rPr>
          <w:color w:val="FFFFFF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a</w:t>
      </w:r>
      <w:r>
        <w:rPr>
          <w:color w:val="FFFFFF"/>
        </w:rPr>
        <w:t>g</w:t>
      </w:r>
      <w:r>
        <w:rPr>
          <w:color w:val="FFFFFF"/>
        </w:rPr>
        <w:t>n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FFFFFF"/>
        </w:rPr>
        <w:t>a</w:t>
      </w:r>
      <w:r>
        <w:rPr>
          <w:color w:val="000000"/>
        </w:rPr>
        <w:t>b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000000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e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e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i</w:t>
      </w:r>
      <w:r>
        <w:rPr>
          <w:color w:val="FFFFFF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FFFFFF"/>
        </w:rPr>
        <w:t>d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o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i</w:t>
      </w:r>
      <w:r>
        <w:rPr>
          <w:color w:val="000000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FFFFFF"/>
        </w:rPr>
        <w:t>s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000000"/>
        </w:rPr>
        <w:t>c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FFFFFF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e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e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r</w:t>
      </w:r>
      <w:r>
        <w:rPr>
          <w:color w:val="000000"/>
        </w:rPr>
        <w:t>o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FFFFFF"/>
        </w:rPr>
        <w:t>a</w:t>
      </w:r>
      <w:r>
        <w:rPr>
          <w:color w:val="FFFFFF"/>
        </w:rPr>
        <w:t>b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e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000000"/>
        </w:rPr>
        <w:t>c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FFFFFF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FFFFFF"/>
        </w:rPr>
        <w:t>a</w:t>
      </w:r>
      <w:r>
        <w:rPr>
          <w:color w:val="FFFFFF"/>
        </w:rPr>
        <w:t>b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000000"/>
        </w:rPr>
        <w:t>s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000000"/>
        </w:rPr>
        <w:t>c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FFFFFF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u</w:t>
      </w:r>
      <w:r>
        <w:rPr>
          <w:color w:val="FFFFFF"/>
        </w:rPr>
        <w:t>p</w:t>
      </w:r>
      <w:r>
        <w:rPr>
          <w:color w:val="FFFFFF"/>
        </w:rPr>
        <w:t>t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r</w:t>
      </w:r>
      <w:r>
        <w:rPr>
          <w:color w:val="FFFFFF"/>
        </w:rPr>
        <w:t>o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a</w:t>
      </w:r>
      <w:r>
        <w:rPr>
          <w:color w:val="FFFFFF"/>
        </w:rPr>
        <w:t>g</w:t>
      </w:r>
      <w:r>
        <w:rPr>
          <w:color w:val="000000"/>
        </w:rPr>
        <w:t>n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a</w:t>
      </w:r>
      <w:r>
        <w:rPr>
          <w:color w:val="FFFFFF"/>
        </w:rPr>
        <w:t>g</w:t>
      </w:r>
      <w:r>
        <w:rPr>
          <w:color w:val="FFFFFF"/>
        </w:rPr>
        <w:t>n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u</w:t>
      </w:r>
      <w:r>
        <w:rPr>
          <w:color w:val="FFFFFF"/>
        </w:rPr>
        <w:t>p</w:t>
      </w:r>
      <w:r>
        <w:rPr>
          <w:color w:val="FFFFFF"/>
        </w:rPr>
        <w:t>t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.</w:t>
      </w:r>
    </w:p>
    <w:p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FFFFFF"/>
        </w:rPr>
        <w:t>a</w:t>
      </w:r>
      <w:r>
        <w:rPr>
          <w:color w:val="FFFFFF"/>
        </w:rPr>
        <w:t>b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o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e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i</w:t>
      </w:r>
      <w:r>
        <w:rPr>
          <w:color w:val="000000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e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000000"/>
        </w:rPr>
        <w:t>s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FFFFFF"/>
        </w:rPr>
        <w:t>c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FFFFFF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e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i</w:t>
      </w:r>
      <w:r>
        <w:rPr>
          <w:color w:val="FFFFFF"/>
        </w:rPr>
        <w:t>n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FFFFFF"/>
        </w:rPr>
        <w:t>d</w:t>
      </w:r>
      <w:r>
        <w:rPr>
          <w:color w:val="FFFFFF"/>
        </w:rPr>
        <w:t>u</w:t>
      </w:r>
      <w:r>
        <w:rPr>
          <w:color w:val="FFFFFF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s</w:t>
      </w:r>
      <w:r>
        <w:rPr>
          <w:color w:val="FFFFFF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a</w:t>
      </w:r>
      <w:r>
        <w:rPr>
          <w:color w:val="000000"/>
        </w:rPr>
        <w:t>g</w:t>
      </w:r>
      <w:r>
        <w:rPr>
          <w:color w:val="000000"/>
        </w:rPr>
        <w:t>n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e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u</w:t>
      </w:r>
      <w:r>
        <w:rPr>
          <w:color w:val="000000"/>
        </w:rPr>
        <w:t>p</w:t>
      </w:r>
      <w:r>
        <w:rPr>
          <w:color w:val="FFFFFF"/>
        </w:rPr>
        <w:t>t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a</w:t>
      </w:r>
      <w:r>
        <w:rPr>
          <w:color w:val="FFFFFF"/>
        </w:rPr>
        <w:t>g</w:t>
      </w:r>
      <w:r>
        <w:rPr>
          <w:color w:val="000000"/>
        </w:rPr>
        <w:t>n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>i</w:t>
      </w:r>
      <w:r>
        <w:rPr>
          <w:color w:val="FFFFFF"/>
        </w:rPr>
        <w:t>n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>d</w:t>
      </w:r>
      <w:r>
        <w:rPr>
          <w:color w:val="000000"/>
        </w:rPr>
        <w:t>u</w:t>
      </w:r>
      <w:r>
        <w:rPr>
          <w:color w:val="FFFFFF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FFFFFF"/>
        </w:rPr>
        <w:t>s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e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e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e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o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>.</w:t>
      </w:r>
    </w:p>
    <w:p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FFFFFF"/>
        </w:rPr>
        <w:t>s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e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e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e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o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o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e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e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e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FFFFFF"/>
        </w:rPr>
        <w:t>i</w:t>
      </w:r>
      <w:r>
        <w:rPr>
          <w:color w:val="000000"/>
        </w:rPr>
        <w:t>n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FFFFFF"/>
        </w:rPr>
        <w:t>d</w:t>
      </w:r>
      <w:r>
        <w:rPr>
          <w:color w:val="000000"/>
        </w:rPr>
        <w:t>u</w:t>
      </w:r>
      <w:r>
        <w:rPr>
          <w:color w:val="000000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>i</w:t>
      </w:r>
      <w:r>
        <w:rPr>
          <w:color w:val="000000"/>
        </w:rPr>
        <w:t>n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>d</w:t>
      </w:r>
      <w:r>
        <w:rPr>
          <w:color w:val="FFFFFF"/>
        </w:rPr>
        <w:t>u</w:t>
      </w:r>
      <w:r>
        <w:rPr>
          <w:color w:val="FFFFFF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FFFFFF"/>
        </w:rPr>
        <w:t>a</w:t>
      </w:r>
      <w:r>
        <w:rPr>
          <w:color w:val="000000"/>
        </w:rPr>
        <w:t>b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a</w:t>
      </w:r>
      <w:r>
        <w:rPr>
          <w:color w:val="FFFFFF"/>
        </w:rPr>
        <w:t>g</w:t>
      </w:r>
      <w:r>
        <w:rPr>
          <w:color w:val="000000"/>
        </w:rPr>
        <w:t>n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o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FFFFFF"/>
        </w:rPr>
        <w:t>s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o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u</w:t>
      </w:r>
      <w:r>
        <w:rPr>
          <w:color w:val="FFFFFF"/>
        </w:rPr>
        <w:t>p</w:t>
      </w:r>
      <w:r>
        <w:rPr>
          <w:color w:val="FFFFFF"/>
        </w:rPr>
        <w:t>t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000000"/>
        </w:rPr>
        <w:t>c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FFFFFF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000000"/>
        </w:rPr>
        <w:t>s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o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e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u</w:t>
      </w:r>
      <w:r>
        <w:rPr>
          <w:color w:val="000000"/>
        </w:rPr>
        <w:t>p</w:t>
      </w:r>
      <w:r>
        <w:rPr>
          <w:color w:val="FFFFFF"/>
        </w:rPr>
        <w:t>t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000000"/>
        </w:rPr>
        <w:t>a</w:t>
      </w:r>
      <w:r>
        <w:rPr>
          <w:color w:val="000000"/>
        </w:rPr>
        <w:t>b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e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FFFFFF"/>
        </w:rPr>
        <w:t>.</w:t>
      </w:r>
    </w:p>
    <w:p>
      <w:r>
        <w:rPr>
          <w:color w:val="000000"/>
        </w:rPr>
        <w:t>M</w:t>
      </w:r>
      <w:r>
        <w:rPr>
          <w:color w:val="FFFFFF"/>
        </w:rPr>
        <w:t>a</w:t>
      </w:r>
      <w:r>
        <w:rPr>
          <w:color w:val="FFFFFF"/>
        </w:rPr>
        <w:t>g</w:t>
      </w:r>
      <w:r>
        <w:rPr>
          <w:color w:val="FFFFFF"/>
        </w:rPr>
        <w:t>n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u</w:t>
      </w:r>
      <w:r>
        <w:rPr>
          <w:color w:val="000000"/>
        </w:rPr>
        <w:t>p</w:t>
      </w:r>
      <w:r>
        <w:rPr>
          <w:color w:val="FFFFFF"/>
        </w:rPr>
        <w:t>t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FFFFFF"/>
        </w:rPr>
        <w:t>i</w:t>
      </w:r>
      <w:r>
        <w:rPr>
          <w:color w:val="FFFFFF"/>
        </w:rPr>
        <w:t>n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>d</w:t>
      </w:r>
      <w:r>
        <w:rPr>
          <w:color w:val="FFFFFF"/>
        </w:rPr>
        <w:t>u</w:t>
      </w:r>
      <w:r>
        <w:rPr>
          <w:color w:val="000000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e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FFFFFF"/>
        </w:rPr>
        <w:t>i</w:t>
      </w:r>
      <w:r>
        <w:rPr>
          <w:color w:val="000000"/>
        </w:rPr>
        <w:t>n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FFFFFF"/>
        </w:rPr>
        <w:t>d</w:t>
      </w:r>
      <w:r>
        <w:rPr>
          <w:color w:val="000000"/>
        </w:rPr>
        <w:t>u</w:t>
      </w:r>
      <w:r>
        <w:rPr>
          <w:color w:val="000000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e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e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r</w:t>
      </w:r>
      <w:r>
        <w:rPr>
          <w:color w:val="FFFFFF"/>
        </w:rPr>
        <w:t>o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000000"/>
        </w:rPr>
        <w:t>c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r</w:t>
      </w:r>
      <w:r>
        <w:rPr>
          <w:color w:val="FFFFFF"/>
        </w:rPr>
        <w:t>o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u</w:t>
      </w:r>
      <w:r>
        <w:rPr>
          <w:color w:val="000000"/>
        </w:rPr>
        <w:t>p</w:t>
      </w:r>
      <w:r>
        <w:rPr>
          <w:color w:val="FFFFFF"/>
        </w:rPr>
        <w:t>t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000000"/>
        </w:rPr>
        <w:t>s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i</w:t>
      </w:r>
      <w:r>
        <w:rPr>
          <w:color w:val="FFFFFF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000000"/>
        </w:rPr>
        <w:t>c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FFFFFF"/>
        </w:rPr>
        <w:t>i</w:t>
      </w:r>
      <w:r>
        <w:rPr>
          <w:color w:val="000000"/>
        </w:rPr>
        <w:t>n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>d</w:t>
      </w:r>
      <w:r>
        <w:rPr>
          <w:color w:val="000000"/>
        </w:rPr>
        <w:t>u</w:t>
      </w:r>
      <w:r>
        <w:rPr>
          <w:color w:val="000000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u</w:t>
      </w:r>
      <w:r>
        <w:rPr>
          <w:color w:val="FFFFFF"/>
        </w:rPr>
        <w:t>p</w:t>
      </w:r>
      <w:r>
        <w:rPr>
          <w:color w:val="FFFFFF"/>
        </w:rPr>
        <w:t>t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FFFFFF"/>
        </w:rPr>
        <w:t>.</w:t>
      </w:r>
    </w:p>
    <w:p>
      <w:r>
        <w:rPr>
          <w:color w:val="FFFFFF"/>
        </w:rPr>
        <w:t>M</w:t>
      </w:r>
      <w:r>
        <w:rPr>
          <w:color w:val="000000"/>
        </w:rPr>
        <w:t>a</w:t>
      </w:r>
      <w:r>
        <w:rPr>
          <w:color w:val="000000"/>
        </w:rPr>
        <w:t>g</w:t>
      </w:r>
      <w:r>
        <w:rPr>
          <w:color w:val="FFFFFF"/>
        </w:rPr>
        <w:t>n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000000"/>
        </w:rPr>
        <w:t>a</w:t>
      </w:r>
      <w:r>
        <w:rPr>
          <w:color w:val="000000"/>
        </w:rPr>
        <w:t>b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i</w:t>
      </w:r>
      <w:r>
        <w:rPr>
          <w:color w:val="000000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FFFFFF"/>
        </w:rPr>
        <w:t>i</w:t>
      </w:r>
      <w:r>
        <w:rPr>
          <w:color w:val="000000"/>
        </w:rPr>
        <w:t>n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>d</w:t>
      </w:r>
      <w:r>
        <w:rPr>
          <w:color w:val="000000"/>
        </w:rPr>
        <w:t>u</w:t>
      </w:r>
      <w:r>
        <w:rPr>
          <w:color w:val="000000"/>
        </w:rPr>
        <w:t>n</w:t>
      </w:r>
      <w:r>
        <w:rPr>
          <w:color w:val="FFFFFF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FFFFFF"/>
        </w:rPr>
        <w:t>i</w:t>
      </w:r>
      <w:r>
        <w:rPr>
          <w:color w:val="FFFFFF"/>
        </w:rPr>
        <w:t>n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>d</w:t>
      </w:r>
      <w:r>
        <w:rPr>
          <w:color w:val="FFFFFF"/>
        </w:rPr>
        <w:t>u</w:t>
      </w:r>
      <w:r>
        <w:rPr>
          <w:color w:val="FFFFFF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000000"/>
        </w:rPr>
        <w:t>s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e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e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000000"/>
        </w:rPr>
        <w:t>a</w:t>
      </w:r>
      <w:r>
        <w:rPr>
          <w:color w:val="000000"/>
        </w:rPr>
        <w:t>b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000000"/>
        </w:rPr>
        <w:t>c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FFFFFF"/>
        </w:rPr>
        <w:t>s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e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r</w:t>
      </w:r>
      <w:r>
        <w:rPr>
          <w:color w:val="000000"/>
        </w:rPr>
        <w:t>o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e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000000"/>
        </w:rPr>
        <w:t>s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000000"/>
        </w:rPr>
        <w:t>s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r</w:t>
      </w:r>
      <w:r>
        <w:rPr>
          <w:color w:val="FFFFFF"/>
        </w:rPr>
        <w:t>o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e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a</w:t>
      </w:r>
      <w:r>
        <w:rPr>
          <w:color w:val="FFFFFF"/>
        </w:rPr>
        <w:t>g</w:t>
      </w:r>
      <w:r>
        <w:rPr>
          <w:color w:val="000000"/>
        </w:rPr>
        <w:t>n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000000"/>
        </w:rPr>
        <w:t>c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FFFFFF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e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o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i</w:t>
      </w:r>
      <w:r>
        <w:rPr>
          <w:color w:val="FFFFFF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FFFFFF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i</w:t>
      </w:r>
      <w:r>
        <w:rPr>
          <w:color w:val="000000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FFFFFF"/>
        </w:rPr>
        <w:t>c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FFFFFF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e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o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e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FFFFFF"/>
        </w:rPr>
        <w:t>u</w:t>
      </w:r>
      <w:r>
        <w:rPr>
          <w:color w:val="000000"/>
        </w:rPr>
        <w:t>r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a</w:t>
      </w:r>
      <w:r>
        <w:rPr>
          <w:color w:val="FFFFFF"/>
        </w:rPr>
        <w:t>g</w:t>
      </w:r>
      <w:r>
        <w:rPr>
          <w:color w:val="FFFFFF"/>
        </w:rPr>
        <w:t>n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u</w:t>
      </w:r>
      <w:r>
        <w:rPr>
          <w:color w:val="FFFFFF"/>
        </w:rPr>
        <w:t>p</w:t>
      </w:r>
      <w:r>
        <w:rPr>
          <w:color w:val="FFFFFF"/>
        </w:rPr>
        <w:t>t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FFFFFF"/>
        </w:rPr>
        <w:t>.</w:t>
      </w:r>
    </w:p>
    <w:p>
      <w:r>
        <w:br w:type="page"/>
      </w:r>
    </w:p>
    <w:p>
      <w:r>
        <w:rPr>
          <w:color w:val="FFFFFF"/>
        </w:rPr>
        <w:t>M</w:t>
      </w:r>
      <w:r>
        <w:rPr>
          <w:color w:val="000000"/>
        </w:rPr>
        <w:t>o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e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o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u</w:t>
      </w:r>
      <w:r>
        <w:rPr>
          <w:color w:val="000000"/>
        </w:rPr>
        <w:t>p</w:t>
      </w:r>
      <w:r>
        <w:rPr>
          <w:color w:val="000000"/>
        </w:rPr>
        <w:t>t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u</w:t>
      </w:r>
      <w:r>
        <w:rPr>
          <w:color w:val="FFFFFF"/>
        </w:rPr>
        <w:t>p</w:t>
      </w:r>
      <w:r>
        <w:rPr>
          <w:color w:val="FFFFFF"/>
        </w:rPr>
        <w:t>t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>u</w:t>
      </w:r>
      <w:r>
        <w:rPr>
          <w:color w:val="FFFFFF"/>
        </w:rPr>
        <w:t>r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a</w:t>
      </w:r>
      <w:r>
        <w:rPr>
          <w:color w:val="000000"/>
        </w:rPr>
        <w:t>g</w:t>
      </w:r>
      <w:r>
        <w:rPr>
          <w:color w:val="FFFFFF"/>
        </w:rPr>
        <w:t>n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000000"/>
        </w:rPr>
        <w:t>a</w:t>
      </w:r>
      <w:r>
        <w:rPr>
          <w:color w:val="000000"/>
        </w:rPr>
        <w:t>b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i</w:t>
      </w:r>
      <w:r>
        <w:rPr>
          <w:color w:val="FFFFFF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000000"/>
        </w:rPr>
        <w:t>c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FFFFFF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FFFFFF"/>
        </w:rPr>
        <w:t>d</w:t>
      </w:r>
      <w:r>
        <w:rPr>
          <w:color w:val="FFFFFF"/>
        </w:rPr>
        <w:t>.</w:t>
      </w:r>
    </w:p>
    <w:p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a</w:t>
      </w:r>
      <w:r>
        <w:rPr>
          <w:color w:val="FFFFFF"/>
        </w:rPr>
        <w:t>g</w:t>
      </w:r>
      <w:r>
        <w:rPr>
          <w:color w:val="000000"/>
        </w:rPr>
        <w:t>n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e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FFFFFF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e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i</w:t>
      </w:r>
      <w:r>
        <w:rPr>
          <w:color w:val="000000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a</w:t>
      </w:r>
      <w:r>
        <w:rPr>
          <w:color w:val="FFFFFF"/>
        </w:rPr>
        <w:t>g</w:t>
      </w:r>
      <w:r>
        <w:rPr>
          <w:color w:val="000000"/>
        </w:rPr>
        <w:t>n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e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i</w:t>
      </w:r>
      <w:r>
        <w:rPr>
          <w:color w:val="FFFFFF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e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000000"/>
        </w:rPr>
        <w:t>c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FFFFFF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u</w:t>
      </w:r>
      <w:r>
        <w:rPr>
          <w:color w:val="FFFFFF"/>
        </w:rPr>
        <w:t>p</w:t>
      </w:r>
      <w:r>
        <w:rPr>
          <w:color w:val="FFFFFF"/>
        </w:rPr>
        <w:t>t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000000"/>
        </w:rPr>
        <w:t>s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e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u</w:t>
      </w:r>
      <w:r>
        <w:rPr>
          <w:color w:val="FFFFFF"/>
        </w:rPr>
        <w:t>p</w:t>
      </w:r>
      <w:r>
        <w:rPr>
          <w:color w:val="000000"/>
        </w:rPr>
        <w:t>t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a</w:t>
      </w:r>
      <w:r>
        <w:rPr>
          <w:color w:val="FFFFFF"/>
        </w:rPr>
        <w:t>g</w:t>
      </w:r>
      <w:r>
        <w:rPr>
          <w:color w:val="FFFFFF"/>
        </w:rPr>
        <w:t>n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u</w:t>
      </w:r>
      <w:r>
        <w:rPr>
          <w:color w:val="FFFFFF"/>
        </w:rPr>
        <w:t>p</w:t>
      </w:r>
      <w:r>
        <w:rPr>
          <w:color w:val="FFFFFF"/>
        </w:rPr>
        <w:t>t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000000"/>
        </w:rPr>
        <w:t>s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o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i</w:t>
      </w:r>
      <w:r>
        <w:rPr>
          <w:color w:val="FFFFFF"/>
        </w:rPr>
        <w:t>u</w:t>
      </w:r>
      <w:r>
        <w:rPr>
          <w:color w:val="FFFFFF"/>
        </w:rPr>
        <w:t>s</w:t>
      </w:r>
      <w:r>
        <w:rPr>
          <w:color w:val="FFFFFF"/>
        </w:rPr>
        <w:t>.</w:t>
      </w:r>
    </w:p>
    <w:p>
      <w:r>
        <w:rPr>
          <w:color w:val="000000"/>
        </w:rPr>
        <w:t>V</w:t>
      </w:r>
      <w:r>
        <w:rPr>
          <w:color w:val="FFFFFF"/>
        </w:rPr>
        <w:t>e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r</w:t>
      </w:r>
      <w:r>
        <w:rPr>
          <w:color w:val="000000"/>
        </w:rPr>
        <w:t>o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o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FFFFFF"/>
        </w:rPr>
        <w:t>c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>u</w:t>
      </w:r>
      <w:r>
        <w:rPr>
          <w:color w:val="000000"/>
        </w:rPr>
        <w:t>r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e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u</w:t>
      </w:r>
      <w:r>
        <w:rPr>
          <w:color w:val="000000"/>
        </w:rPr>
        <w:t>p</w:t>
      </w:r>
      <w:r>
        <w:rPr>
          <w:color w:val="000000"/>
        </w:rPr>
        <w:t>t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000000"/>
        </w:rPr>
        <w:t>s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r</w:t>
      </w:r>
      <w:r>
        <w:rPr>
          <w:color w:val="FFFFFF"/>
        </w:rPr>
        <w:t>o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i</w:t>
      </w:r>
      <w:r>
        <w:rPr>
          <w:color w:val="FFFFFF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i</w:t>
      </w:r>
      <w:r>
        <w:rPr>
          <w:color w:val="FFFFFF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u</w:t>
      </w:r>
      <w:r>
        <w:rPr>
          <w:color w:val="000000"/>
        </w:rPr>
        <w:t>p</w:t>
      </w:r>
      <w:r>
        <w:rPr>
          <w:color w:val="000000"/>
        </w:rPr>
        <w:t>t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o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e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e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000000"/>
        </w:rPr>
        <w:t>s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FFFFFF"/>
        </w:rPr>
        <w:t>a</w:t>
      </w:r>
      <w:r>
        <w:rPr>
          <w:color w:val="FFFFFF"/>
        </w:rPr>
        <w:t>b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000000"/>
        </w:rPr>
        <w:t>s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i</w:t>
      </w:r>
      <w:r>
        <w:rPr>
          <w:color w:val="FFFFFF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e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u</w:t>
      </w:r>
      <w:r>
        <w:rPr>
          <w:color w:val="000000"/>
        </w:rPr>
        <w:t>p</w:t>
      </w:r>
      <w:r>
        <w:rPr>
          <w:color w:val="FFFFFF"/>
        </w:rPr>
        <w:t>t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i</w:t>
      </w:r>
      <w:r>
        <w:rPr>
          <w:color w:val="000000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e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u</w:t>
      </w:r>
      <w:r>
        <w:rPr>
          <w:color w:val="FFFFFF"/>
        </w:rPr>
        <w:t>p</w:t>
      </w:r>
      <w:r>
        <w:rPr>
          <w:color w:val="000000"/>
        </w:rPr>
        <w:t>t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>.</w:t>
      </w:r>
    </w:p>
    <w:p>
      <w:r>
        <w:rPr>
          <w:color w:val="000000"/>
        </w:rPr>
        <w:t>C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000000"/>
        </w:rPr>
        <w:t>c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e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e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FFFFFF"/>
        </w:rPr>
        <w:t>a</w:t>
      </w:r>
      <w:r>
        <w:rPr>
          <w:color w:val="FFFFFF"/>
        </w:rPr>
        <w:t>b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FFFFFF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FFFFFF"/>
        </w:rPr>
        <w:t>i</w:t>
      </w:r>
      <w:r>
        <w:rPr>
          <w:color w:val="000000"/>
        </w:rPr>
        <w:t>n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>d</w:t>
      </w:r>
      <w:r>
        <w:rPr>
          <w:color w:val="000000"/>
        </w:rPr>
        <w:t>u</w:t>
      </w:r>
      <w:r>
        <w:rPr>
          <w:color w:val="000000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e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000000"/>
        </w:rPr>
        <w:t>d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a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u</w:t>
      </w:r>
      <w:r>
        <w:rPr>
          <w:color w:val="000000"/>
        </w:rPr>
        <w:t>p</w:t>
      </w:r>
      <w:r>
        <w:rPr>
          <w:color w:val="FFFFFF"/>
        </w:rPr>
        <w:t>t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000000"/>
        </w:rPr>
        <w:t>c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FFFFFF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a</w:t>
      </w:r>
      <w:r>
        <w:rPr>
          <w:color w:val="FFFFFF"/>
        </w:rPr>
        <w:t>g</w:t>
      </w:r>
      <w:r>
        <w:rPr>
          <w:color w:val="000000"/>
        </w:rPr>
        <w:t>n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a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e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a</w:t>
      </w:r>
      <w:r>
        <w:rPr>
          <w:color w:val="000000"/>
        </w:rPr>
        <w:t>g</w:t>
      </w:r>
      <w:r>
        <w:rPr>
          <w:color w:val="000000"/>
        </w:rPr>
        <w:t>n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o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FFFFFF"/>
        </w:rPr>
        <w:t>.</w:t>
      </w:r>
    </w:p>
    <w:p>
      <w:r>
        <w:rPr>
          <w:color w:val="000000"/>
        </w:rPr>
        <w:t>L</w:t>
      </w:r>
      <w:r>
        <w:rPr>
          <w:color w:val="000000"/>
        </w:rPr>
        <w:t>a</w:t>
      </w:r>
      <w:r>
        <w:rPr>
          <w:color w:val="FFFFFF"/>
        </w:rPr>
        <w:t>b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e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e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a</w:t>
      </w:r>
      <w:r>
        <w:rPr>
          <w:color w:val="000000"/>
        </w:rPr>
        <w:t>g</w:t>
      </w:r>
      <w:r>
        <w:rPr>
          <w:color w:val="000000"/>
        </w:rPr>
        <w:t>n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e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i</w:t>
      </w:r>
      <w:r>
        <w:rPr>
          <w:color w:val="000000"/>
        </w:rPr>
        <w:t>u</w:t>
      </w:r>
      <w:r>
        <w:rPr>
          <w:color w:val="000000"/>
        </w:rPr>
        <w:t>s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e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000000"/>
        </w:rPr>
        <w:t>s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e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a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000000"/>
        </w:rPr>
        <w:t>a</w:t>
      </w:r>
      <w:r>
        <w:rPr>
          <w:color w:val="000000"/>
        </w:rPr>
        <w:t>b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e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000000"/>
        </w:rPr>
        <w:t>s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i</w:t>
      </w:r>
      <w:r>
        <w:rPr>
          <w:color w:val="000000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FFFFFF"/>
        </w:rPr>
        <w:t>c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>u</w:t>
      </w:r>
      <w:r>
        <w:rPr>
          <w:color w:val="000000"/>
        </w:rPr>
        <w:t>r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i</w:t>
      </w:r>
      <w:r>
        <w:rPr>
          <w:color w:val="FFFFFF"/>
        </w:rPr>
        <w:t>n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FFFFFF"/>
        </w:rPr>
        <w:t>d</w:t>
      </w:r>
      <w:r>
        <w:rPr>
          <w:color w:val="FFFFFF"/>
        </w:rPr>
        <w:t>u</w:t>
      </w:r>
      <w:r>
        <w:rPr>
          <w:color w:val="FFFFFF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e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e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000000"/>
        </w:rPr>
        <w:t>a</w:t>
      </w:r>
      <w:r>
        <w:rPr>
          <w:color w:val="FFFFFF"/>
        </w:rPr>
        <w:t>b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i</w:t>
      </w:r>
      <w:r>
        <w:rPr>
          <w:color w:val="000000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a</w:t>
      </w:r>
      <w:r>
        <w:rPr>
          <w:color w:val="FFFFFF"/>
        </w:rPr>
        <w:t>g</w:t>
      </w:r>
      <w:r>
        <w:rPr>
          <w:color w:val="000000"/>
        </w:rPr>
        <w:t>n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o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e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000000"/>
        </w:rPr>
        <w:t>d</w:t>
      </w:r>
      <w:r>
        <w:rPr>
          <w:color w:val="000000"/>
        </w:rPr>
        <w:t>.</w:t>
      </w:r>
    </w:p>
    <w:p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FFFFFF"/>
        </w:rPr>
        <w:t>a</w:t>
      </w:r>
      <w:r>
        <w:rPr>
          <w:color w:val="FFFFFF"/>
        </w:rPr>
        <w:t>b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e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r</w:t>
      </w:r>
      <w:r>
        <w:rPr>
          <w:color w:val="000000"/>
        </w:rPr>
        <w:t>o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e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FFFFFF"/>
        </w:rPr>
        <w:t>i</w:t>
      </w:r>
      <w:r>
        <w:rPr>
          <w:color w:val="000000"/>
        </w:rPr>
        <w:t>n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>d</w:t>
      </w:r>
      <w:r>
        <w:rPr>
          <w:color w:val="FFFFFF"/>
        </w:rPr>
        <w:t>u</w:t>
      </w:r>
      <w:r>
        <w:rPr>
          <w:color w:val="000000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e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o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o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i</w:t>
      </w:r>
      <w:r>
        <w:rPr>
          <w:color w:val="FFFFFF"/>
        </w:rPr>
        <w:t>n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>d</w:t>
      </w:r>
      <w:r>
        <w:rPr>
          <w:color w:val="FFFFFF"/>
        </w:rPr>
        <w:t>u</w:t>
      </w:r>
      <w:r>
        <w:rPr>
          <w:color w:val="000000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FFFFFF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FFFFFF"/>
        </w:rPr>
        <w:t>s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u</w:t>
      </w:r>
      <w:r>
        <w:rPr>
          <w:color w:val="FFFFFF"/>
        </w:rPr>
        <w:t>p</w:t>
      </w:r>
      <w:r>
        <w:rPr>
          <w:color w:val="FFFFFF"/>
        </w:rPr>
        <w:t>t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o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>.</w:t>
      </w:r>
    </w:p>
    <w:p>
      <w:r>
        <w:rPr>
          <w:color w:val="000000"/>
        </w:rPr>
        <w:t>N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o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o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i</w:t>
      </w:r>
      <w:r>
        <w:rPr>
          <w:color w:val="000000"/>
        </w:rPr>
        <w:t>n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FFFFFF"/>
        </w:rPr>
        <w:t>d</w:t>
      </w:r>
      <w:r>
        <w:rPr>
          <w:color w:val="000000"/>
        </w:rPr>
        <w:t>u</w:t>
      </w:r>
      <w:r>
        <w:rPr>
          <w:color w:val="FFFFFF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e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e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000000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a</w:t>
      </w:r>
      <w:r>
        <w:rPr>
          <w:color w:val="000000"/>
        </w:rPr>
        <w:t>g</w:t>
      </w:r>
      <w:r>
        <w:rPr>
          <w:color w:val="000000"/>
        </w:rPr>
        <w:t>n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o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u</w:t>
      </w:r>
      <w:r>
        <w:rPr>
          <w:color w:val="FFFFFF"/>
        </w:rPr>
        <w:t>p</w:t>
      </w:r>
      <w:r>
        <w:rPr>
          <w:color w:val="FFFFFF"/>
        </w:rPr>
        <w:t>t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i</w:t>
      </w:r>
      <w:r>
        <w:rPr>
          <w:color w:val="000000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e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o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e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000000"/>
        </w:rPr>
        <w:t>s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e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FFFFFF"/>
        </w:rPr>
        <w:t>a</w:t>
      </w:r>
      <w:r>
        <w:rPr>
          <w:color w:val="000000"/>
        </w:rPr>
        <w:t>b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FFFFFF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FFFFFF"/>
        </w:rPr>
        <w:t>a</w:t>
      </w:r>
      <w:r>
        <w:rPr>
          <w:color w:val="000000"/>
        </w:rPr>
        <w:t>b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000000"/>
        </w:rPr>
        <w:t>d</w:t>
      </w:r>
      <w:r>
        <w:rPr>
          <w:color w:val="000000"/>
        </w:rPr>
        <w:t>.</w:t>
      </w:r>
    </w:p>
    <w:p>
      <w:r>
        <w:br w:type="page"/>
      </w:r>
    </w:p>
    <w:p>
      <w:r>
        <w:rPr>
          <w:color w:val="FFFFFF"/>
        </w:rPr>
        <w:t>M</w:t>
      </w:r>
      <w:r>
        <w:rPr>
          <w:color w:val="000000"/>
        </w:rPr>
        <w:t>o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FFFFFF"/>
        </w:rPr>
        <w:t>a</w:t>
      </w:r>
      <w:r>
        <w:rPr>
          <w:color w:val="000000"/>
        </w:rPr>
        <w:t>b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u</w:t>
      </w:r>
      <w:r>
        <w:rPr>
          <w:color w:val="FFFFFF"/>
        </w:rPr>
        <w:t>p</w:t>
      </w:r>
      <w:r>
        <w:rPr>
          <w:color w:val="FFFFFF"/>
        </w:rPr>
        <w:t>t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i</w:t>
      </w:r>
      <w:r>
        <w:rPr>
          <w:color w:val="FFFFFF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000000"/>
        </w:rPr>
        <w:t>s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e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FFFFFF"/>
        </w:rPr>
        <w:t>s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FFFFFF"/>
        </w:rPr>
        <w:t>u</w:t>
      </w:r>
      <w:r>
        <w:rPr>
          <w:color w:val="FFFFFF"/>
        </w:rPr>
        <w:t>r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FFFFFF"/>
        </w:rPr>
        <w:t>i</w:t>
      </w:r>
      <w:r>
        <w:rPr>
          <w:color w:val="000000"/>
        </w:rPr>
        <w:t>n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FFFFFF"/>
        </w:rPr>
        <w:t>d</w:t>
      </w:r>
      <w:r>
        <w:rPr>
          <w:color w:val="000000"/>
        </w:rPr>
        <w:t>u</w:t>
      </w:r>
      <w:r>
        <w:rPr>
          <w:color w:val="000000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a</w:t>
      </w:r>
      <w:r>
        <w:rPr>
          <w:color w:val="FFFFFF"/>
        </w:rPr>
        <w:t>g</w:t>
      </w:r>
      <w:r>
        <w:rPr>
          <w:color w:val="FFFFFF"/>
        </w:rPr>
        <w:t>n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a</w:t>
      </w:r>
      <w:r>
        <w:rPr>
          <w:color w:val="FFFFFF"/>
        </w:rPr>
        <w:t>g</w:t>
      </w:r>
      <w:r>
        <w:rPr>
          <w:color w:val="FFFFFF"/>
        </w:rPr>
        <w:t>n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000000"/>
        </w:rPr>
        <w:t>a</w:t>
      </w:r>
      <w:r>
        <w:rPr>
          <w:color w:val="000000"/>
        </w:rPr>
        <w:t>b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i</w:t>
      </w:r>
      <w:r>
        <w:rPr>
          <w:color w:val="000000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u</w:t>
      </w:r>
      <w:r>
        <w:rPr>
          <w:color w:val="000000"/>
        </w:rPr>
        <w:t>p</w:t>
      </w:r>
      <w:r>
        <w:rPr>
          <w:color w:val="000000"/>
        </w:rPr>
        <w:t>t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i</w:t>
      </w:r>
      <w:r>
        <w:rPr>
          <w:color w:val="000000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e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u</w:t>
      </w:r>
      <w:r>
        <w:rPr>
          <w:color w:val="000000"/>
        </w:rPr>
        <w:t>p</w:t>
      </w:r>
      <w:r>
        <w:rPr>
          <w:color w:val="000000"/>
        </w:rPr>
        <w:t>t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i</w:t>
      </w:r>
      <w:r>
        <w:rPr>
          <w:color w:val="FFFFFF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a</w:t>
      </w:r>
      <w:r>
        <w:rPr>
          <w:color w:val="FFFFFF"/>
        </w:rPr>
        <w:t>g</w:t>
      </w:r>
      <w:r>
        <w:rPr>
          <w:color w:val="000000"/>
        </w:rPr>
        <w:t>n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000000"/>
        </w:rPr>
        <w:t>s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o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u</w:t>
      </w:r>
      <w:r>
        <w:rPr>
          <w:color w:val="FFFFFF"/>
        </w:rPr>
        <w:t>p</w:t>
      </w:r>
      <w:r>
        <w:rPr>
          <w:color w:val="000000"/>
        </w:rPr>
        <w:t>t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000000"/>
        </w:rPr>
        <w:t>t</w:t>
      </w:r>
      <w:r>
        <w:rPr>
          <w:color w:val="FFFFFF"/>
        </w:rPr>
        <w:t>.</w:t>
      </w:r>
    </w:p>
    <w:p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000000"/>
        </w:rPr>
        <w:t>s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e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000000"/>
        </w:rPr>
        <w:t>s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i</w:t>
      </w:r>
      <w:r>
        <w:rPr>
          <w:color w:val="000000"/>
        </w:rPr>
        <w:t>n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FFFFFF"/>
        </w:rPr>
        <w:t>d</w:t>
      </w:r>
      <w:r>
        <w:rPr>
          <w:color w:val="000000"/>
        </w:rPr>
        <w:t>u</w:t>
      </w:r>
      <w:r>
        <w:rPr>
          <w:color w:val="FFFFFF"/>
        </w:rPr>
        <w:t>n</w:t>
      </w:r>
      <w:r>
        <w:rPr>
          <w:color w:val="000000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e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o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FFFFFF"/>
        </w:rPr>
        <w:t>s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000000"/>
        </w:rPr>
        <w:t>s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000000"/>
        </w:rPr>
        <w:t>c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FFFFFF"/>
        </w:rPr>
        <w:t>c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FFFFFF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FFFFFF"/>
        </w:rPr>
        <w:t>a</w:t>
      </w:r>
      <w:r>
        <w:rPr>
          <w:color w:val="FFFFFF"/>
        </w:rPr>
        <w:t>b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u</w:t>
      </w:r>
      <w:r>
        <w:rPr>
          <w:color w:val="FFFFFF"/>
        </w:rPr>
        <w:t>p</w:t>
      </w:r>
      <w:r>
        <w:rPr>
          <w:color w:val="000000"/>
        </w:rPr>
        <w:t>t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u</w:t>
      </w:r>
      <w:r>
        <w:rPr>
          <w:color w:val="000000"/>
        </w:rPr>
        <w:t>p</w:t>
      </w:r>
      <w:r>
        <w:rPr>
          <w:color w:val="FFFFFF"/>
        </w:rPr>
        <w:t>t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>i</w:t>
      </w:r>
      <w:r>
        <w:rPr>
          <w:color w:val="FFFFFF"/>
        </w:rPr>
        <w:t>n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>d</w:t>
      </w:r>
      <w:r>
        <w:rPr>
          <w:color w:val="FFFFFF"/>
        </w:rPr>
        <w:t>u</w:t>
      </w:r>
      <w:r>
        <w:rPr>
          <w:color w:val="FFFFFF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s</w:t>
      </w:r>
      <w:r>
        <w:rPr>
          <w:color w:val="FFFFFF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e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u</w:t>
      </w:r>
      <w:r>
        <w:rPr>
          <w:color w:val="FFFFFF"/>
        </w:rPr>
        <w:t>p</w:t>
      </w:r>
      <w:r>
        <w:rPr>
          <w:color w:val="FFFFFF"/>
        </w:rPr>
        <w:t>t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e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FFFFFF"/>
        </w:rPr>
        <w:t>i</w:t>
      </w:r>
      <w:r>
        <w:rPr>
          <w:color w:val="FFFFFF"/>
        </w:rPr>
        <w:t>n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>d</w:t>
      </w:r>
      <w:r>
        <w:rPr>
          <w:color w:val="000000"/>
        </w:rPr>
        <w:t>u</w:t>
      </w:r>
      <w:r>
        <w:rPr>
          <w:color w:val="FFFFFF"/>
        </w:rPr>
        <w:t>n</w:t>
      </w:r>
      <w:r>
        <w:rPr>
          <w:color w:val="FFFFFF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000000"/>
        </w:rPr>
        <w:t>a</w:t>
      </w:r>
      <w:r>
        <w:rPr>
          <w:color w:val="FFFFFF"/>
        </w:rPr>
        <w:t>b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e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e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i</w:t>
      </w:r>
      <w:r>
        <w:rPr>
          <w:color w:val="000000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FFFFFF"/>
        </w:rPr>
        <w:t>s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a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FFFFFF"/>
        </w:rPr>
        <w:t>a</w:t>
      </w:r>
      <w:r>
        <w:rPr>
          <w:color w:val="FFFFFF"/>
        </w:rPr>
        <w:t>b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FFFFFF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o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>.</w:t>
      </w:r>
    </w:p>
    <w:p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e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FFFFFF"/>
        </w:rPr>
        <w:t>i</w:t>
      </w:r>
      <w:r>
        <w:rPr>
          <w:color w:val="FFFFFF"/>
        </w:rPr>
        <w:t>n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>d</w:t>
      </w:r>
      <w:r>
        <w:rPr>
          <w:color w:val="FFFFFF"/>
        </w:rPr>
        <w:t>u</w:t>
      </w:r>
      <w:r>
        <w:rPr>
          <w:color w:val="000000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e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000000"/>
        </w:rPr>
        <w:t>a</w:t>
      </w:r>
      <w:r>
        <w:rPr>
          <w:color w:val="000000"/>
        </w:rPr>
        <w:t>b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FFFFFF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a</w:t>
      </w:r>
      <w:r>
        <w:rPr>
          <w:color w:val="FFFFFF"/>
        </w:rPr>
        <w:t>g</w:t>
      </w:r>
      <w:r>
        <w:rPr>
          <w:color w:val="FFFFFF"/>
        </w:rPr>
        <w:t>n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i</w:t>
      </w:r>
      <w:r>
        <w:rPr>
          <w:color w:val="000000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000000"/>
        </w:rPr>
        <w:t>a</w:t>
      </w:r>
      <w:r>
        <w:rPr>
          <w:color w:val="FFFFFF"/>
        </w:rPr>
        <w:t>b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e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FFFFFF"/>
        </w:rPr>
        <w:t>a</w:t>
      </w:r>
      <w:r>
        <w:rPr>
          <w:color w:val="000000"/>
        </w:rPr>
        <w:t>b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FFFFFF"/>
        </w:rPr>
        <w:t>c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>u</w:t>
      </w:r>
      <w:r>
        <w:rPr>
          <w:color w:val="FFFFFF"/>
        </w:rPr>
        <w:t>r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i</w:t>
      </w:r>
      <w:r>
        <w:rPr>
          <w:color w:val="FFFFFF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e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FFFFFF"/>
        </w:rPr>
        <w:t>s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e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e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000000"/>
        </w:rPr>
        <w:t>a</w:t>
      </w:r>
      <w:r>
        <w:rPr>
          <w:color w:val="000000"/>
        </w:rPr>
        <w:t>b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i</w:t>
      </w:r>
      <w:r>
        <w:rPr>
          <w:color w:val="FFFFFF"/>
        </w:rPr>
        <w:t>u</w:t>
      </w:r>
      <w:r>
        <w:rPr>
          <w:color w:val="000000"/>
        </w:rPr>
        <w:t>s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e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FFFFFF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e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a</w:t>
      </w:r>
      <w:r>
        <w:rPr>
          <w:color w:val="FFFFFF"/>
        </w:rPr>
        <w:t>g</w:t>
      </w:r>
      <w:r>
        <w:rPr>
          <w:color w:val="000000"/>
        </w:rPr>
        <w:t>n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r</w:t>
      </w:r>
      <w:r>
        <w:rPr>
          <w:color w:val="000000"/>
        </w:rPr>
        <w:t>o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a</w:t>
      </w:r>
      <w:r>
        <w:rPr>
          <w:color w:val="000000"/>
        </w:rPr>
        <w:t>g</w:t>
      </w:r>
      <w:r>
        <w:rPr>
          <w:color w:val="FFFFFF"/>
        </w:rPr>
        <w:t>n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e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FFFFFF"/>
        </w:rPr>
        <w:t>i</w:t>
      </w:r>
      <w:r>
        <w:rPr>
          <w:color w:val="FFFFFF"/>
        </w:rPr>
        <w:t>n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FFFFFF"/>
        </w:rPr>
        <w:t>d</w:t>
      </w:r>
      <w:r>
        <w:rPr>
          <w:color w:val="FFFFFF"/>
        </w:rPr>
        <w:t>u</w:t>
      </w:r>
      <w:r>
        <w:rPr>
          <w:color w:val="FFFFFF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r</w:t>
      </w:r>
      <w:r>
        <w:rPr>
          <w:color w:val="FFFFFF"/>
        </w:rPr>
        <w:t>o</w:t>
      </w:r>
      <w:r>
        <w:rPr>
          <w:color w:val="FFFFFF"/>
        </w:rPr>
        <w:t>.</w:t>
      </w:r>
    </w:p>
    <w:p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>i</w:t>
      </w:r>
      <w:r>
        <w:rPr>
          <w:color w:val="FFFFFF"/>
        </w:rPr>
        <w:t>n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>d</w:t>
      </w:r>
      <w:r>
        <w:rPr>
          <w:color w:val="000000"/>
        </w:rPr>
        <w:t>u</w:t>
      </w:r>
      <w:r>
        <w:rPr>
          <w:color w:val="FFFFFF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000000"/>
        </w:rPr>
        <w:t>a</w:t>
      </w:r>
      <w:r>
        <w:rPr>
          <w:color w:val="000000"/>
        </w:rPr>
        <w:t>b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000000"/>
        </w:rPr>
        <w:t>c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FFFFFF"/>
        </w:rPr>
        <w:t>u</w:t>
      </w:r>
      <w:r>
        <w:rPr>
          <w:color w:val="000000"/>
        </w:rPr>
        <w:t>r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o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000000"/>
        </w:rPr>
        <w:t>s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FFFFFF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FFFFFF"/>
        </w:rPr>
        <w:t>i</w:t>
      </w:r>
      <w:r>
        <w:rPr>
          <w:color w:val="FFFFFF"/>
        </w:rPr>
        <w:t>n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>d</w:t>
      </w:r>
      <w:r>
        <w:rPr>
          <w:color w:val="FFFFFF"/>
        </w:rPr>
        <w:t>u</w:t>
      </w:r>
      <w:r>
        <w:rPr>
          <w:color w:val="FFFFFF"/>
        </w:rPr>
        <w:t>n</w:t>
      </w:r>
      <w:r>
        <w:rPr>
          <w:color w:val="000000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e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e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000000"/>
        </w:rPr>
        <w:t>s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e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o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i</w:t>
      </w:r>
      <w:r>
        <w:rPr>
          <w:color w:val="000000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u</w:t>
      </w:r>
      <w:r>
        <w:rPr>
          <w:color w:val="000000"/>
        </w:rPr>
        <w:t>p</w:t>
      </w:r>
      <w:r>
        <w:rPr>
          <w:color w:val="FFFFFF"/>
        </w:rPr>
        <w:t>t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e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a</w:t>
      </w:r>
      <w:r>
        <w:rPr>
          <w:color w:val="FFFFFF"/>
        </w:rPr>
        <w:t>g</w:t>
      </w:r>
      <w:r>
        <w:rPr>
          <w:color w:val="000000"/>
        </w:rPr>
        <w:t>n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e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e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e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u</w:t>
      </w:r>
      <w:r>
        <w:rPr>
          <w:color w:val="FFFFFF"/>
        </w:rPr>
        <w:t>p</w:t>
      </w:r>
      <w:r>
        <w:rPr>
          <w:color w:val="000000"/>
        </w:rPr>
        <w:t>t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u</w:t>
      </w:r>
      <w:r>
        <w:rPr>
          <w:color w:val="000000"/>
        </w:rPr>
        <w:t>p</w:t>
      </w:r>
      <w:r>
        <w:rPr>
          <w:color w:val="FFFFFF"/>
        </w:rPr>
        <w:t>t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FFFFFF"/>
        </w:rPr>
        <w:t>c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o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.</w:t>
      </w:r>
    </w:p>
    <w:p>
      <w:r>
        <w:rPr>
          <w:color w:val="FFFFFF"/>
        </w:rPr>
        <w:t>E</w:t>
      </w:r>
      <w:r>
        <w:rPr>
          <w:color w:val="000000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i</w:t>
      </w:r>
      <w:r>
        <w:rPr>
          <w:color w:val="FFFFFF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e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e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a</w:t>
      </w:r>
      <w:r>
        <w:rPr>
          <w:color w:val="000000"/>
        </w:rPr>
        <w:t>g</w:t>
      </w:r>
      <w:r>
        <w:rPr>
          <w:color w:val="000000"/>
        </w:rPr>
        <w:t>n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i</w:t>
      </w:r>
      <w:r>
        <w:rPr>
          <w:color w:val="000000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000000"/>
        </w:rPr>
        <w:t>s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u</w:t>
      </w:r>
      <w:r>
        <w:rPr>
          <w:color w:val="FFFFFF"/>
        </w:rPr>
        <w:t>p</w:t>
      </w:r>
      <w:r>
        <w:rPr>
          <w:color w:val="FFFFFF"/>
        </w:rPr>
        <w:t>t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i</w:t>
      </w:r>
      <w:r>
        <w:rPr>
          <w:color w:val="FFFFFF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o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FFFFFF"/>
        </w:rPr>
        <w:t>s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e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e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o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o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o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000000"/>
        </w:rPr>
        <w:t>s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>i</w:t>
      </w:r>
      <w:r>
        <w:rPr>
          <w:color w:val="FFFFFF"/>
        </w:rPr>
        <w:t>n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>d</w:t>
      </w:r>
      <w:r>
        <w:rPr>
          <w:color w:val="FFFFFF"/>
        </w:rPr>
        <w:t>u</w:t>
      </w:r>
      <w:r>
        <w:rPr>
          <w:color w:val="000000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000000"/>
        </w:rPr>
        <w:t>s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FFFFFF"/>
        </w:rPr>
        <w:t>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